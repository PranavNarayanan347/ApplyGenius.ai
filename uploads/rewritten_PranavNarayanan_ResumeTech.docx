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Pranav Narayanan</w:t>
      </w:r>
    </w:p>
    <w:p>
      <w:r>
        <w:t>Eden Prairie, MN • pranav.narayanan@vanderbilt.edu • www.linkedin.com/in/pranav-narayanan12345 • 952-356-6243</w:t>
      </w:r>
    </w:p>
    <w:p>
      <w:r>
        <w:t>EDUCATION ______</w:t>
      </w:r>
    </w:p>
    <w:p>
      <w:r>
        <w:t>Vanderbilt University Nashville, Tennessee</w:t>
      </w:r>
    </w:p>
    <w:p>
      <w:r>
        <w:t>GPA: 3.81/4.00 Expected May 2028</w:t>
      </w:r>
    </w:p>
    <w:p>
      <w:r>
        <w:t>Majors: Electrical &amp; Computer Engineering, Applied Mathematics | Minor: Business</w:t>
      </w:r>
    </w:p>
    <w:p>
      <w:r>
        <w:t>Eden Prairie High School Eden Prairie, Minnesota</w:t>
      </w:r>
    </w:p>
    <w:p>
      <w:r>
        <w:t>GPA: 4.00/4.00 ACT: 35 | VU Merit Scholar | Presidential Service Award - Gold June 2024</w:t>
      </w:r>
    </w:p>
    <w:p>
      <w:r>
        <w:t>PROFESSIONAL EXPERIENCE</w:t>
      </w:r>
    </w:p>
    <w:p>
      <w:r>
        <w:t>Vanderbilt University Medical Center – Bick Lab Nashville, Tennessee</w:t>
      </w:r>
    </w:p>
    <w:p>
      <w:r>
        <w:t>Research Analyst January 2025 - Present</w:t>
      </w:r>
    </w:p>
    <w:p>
      <w:r>
        <w:t>• Analyzing neurophysiology biomarkers of brain stimulation for patients with Parkinson’s disease</w:t>
      </w:r>
    </w:p>
    <w:p>
      <w:r>
        <w:t>• Utilizing MATLAB data pipelines to process, analyze, and visualize neurophysiological datasets</w:t>
      </w:r>
    </w:p>
    <w:p>
      <w:r>
        <w:t>180 Degrees Consulting Nashville, Tennessee</w:t>
      </w:r>
    </w:p>
    <w:p>
      <w:r>
        <w:t>Business Analyst September 2024 - Present</w:t>
      </w:r>
    </w:p>
    <w:p>
      <w:r>
        <w:t>• Assisted in creating post-election strategy for the Center of Collaborative Democracy</w:t>
      </w:r>
    </w:p>
    <w:p>
      <w:r>
        <w:t>• Developed marketing plan using consulting tools and analyzed industry digital marketing reports</w:t>
      </w:r>
    </w:p>
    <w:p>
      <w:r>
        <w:t>Vanderbilt Fusion Project Nashville, Tennessee</w:t>
      </w:r>
    </w:p>
    <w:p>
      <w:r>
        <w:t>Safety Team Member September 2024 - Present</w:t>
      </w:r>
    </w:p>
    <w:p>
      <w:r>
        <w:t>• Implementing safety measures for undergraduate nuclear fusion reactor</w:t>
      </w:r>
    </w:p>
    <w:p>
      <w:r>
        <w:t>• Prepared risk assessment and safety protocols for the reactor</w:t>
      </w:r>
    </w:p>
    <w:p>
      <w:r>
        <w:t>Astrin Bioscience St. Paul, Minnesota</w:t>
      </w:r>
    </w:p>
    <w:p>
      <w:r>
        <w:t>Engineering Intern June 2023 - September 2023</w:t>
      </w:r>
    </w:p>
    <w:p>
      <w:r>
        <w:t>• Led manufacturing and quality assurance of fluid dynamic identification chips</w:t>
      </w:r>
    </w:p>
    <w:p>
      <w:r>
        <w:t>PROJECTS _____________</w:t>
      </w:r>
    </w:p>
    <w:p>
      <w:r>
        <w:t>NeuraFrame VR Eden Prairie, Minnesota</w:t>
      </w:r>
    </w:p>
    <w:p>
      <w:r>
        <w:t>Co-Creator June 2022 – June 2023</w:t>
      </w:r>
    </w:p>
    <w:p>
      <w:r>
        <w:t>• Created VR-based model for neurodegenerative diseases</w:t>
      </w:r>
    </w:p>
    <w:p>
      <w:r>
        <w:t>COMMUNITY SERVICE _____________</w:t>
      </w:r>
    </w:p>
    <w:p>
      <w:r>
        <w:t>Vandy Karma Nashville, Tennessee</w:t>
      </w:r>
    </w:p>
    <w:p>
      <w:r>
        <w:t>Treasurer December 2024 - Present</w:t>
      </w:r>
    </w:p>
    <w:p>
      <w:r>
        <w:t>• Developed sponsorship proposals and grant applications for religious events</w:t>
      </w:r>
    </w:p>
    <w:p>
      <w:r>
        <w:t>Huddle to Heal Campaign Eden Prairie, Minnesota</w:t>
      </w:r>
    </w:p>
    <w:p>
      <w:r>
        <w:t>Project Director June 2023 - February 2024</w:t>
      </w:r>
    </w:p>
    <w:p>
      <w:r>
        <w:t>• Managed logistics and operations for flag football game for suicide prevention</w:t>
      </w:r>
    </w:p>
    <w:p>
      <w:r>
        <w:t>Chinmaya Mission Twin Cities Chaska, Minnesota</w:t>
      </w:r>
    </w:p>
    <w:p>
      <w:r>
        <w:t>Cultural Team Intern June 2022 – August 2023</w:t>
      </w:r>
    </w:p>
    <w:p>
      <w:r>
        <w:t>• Organized religious overnight camp and assisted in stage management for play</w:t>
      </w:r>
    </w:p>
    <w:p>
      <w:r>
        <w:t>SKILLS &amp; INTERESTS ___________________</w:t>
      </w:r>
    </w:p>
    <w:p>
      <w:r>
        <w:t>Skills: MATLAB, Java, Python, MySQL, Project Management</w:t>
      </w:r>
    </w:p>
    <w:p>
      <w:r>
        <w:t>Interests: The Human Brain, Adventure Sports</w:t>
      </w:r>
    </w:p>
    <w:p/>
    <w:p>
      <w:r>
        <w:t>Hope this helps! Let me know if you need any more assistance.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