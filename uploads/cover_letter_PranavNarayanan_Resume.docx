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Pranav Narayanan</w:t>
      </w:r>
    </w:p>
    <w:p>
      <w:r>
        <w:t>Eden Prairie, MN</w:t>
      </w:r>
    </w:p>
    <w:p>
      <w:r>
        <w:t>pranav.narayanan@vanderbilt.edu</w:t>
      </w:r>
    </w:p>
    <w:p>
      <w:r>
        <w:t>952-356-6243</w:t>
      </w:r>
    </w:p>
    <w:p/>
    <w:p>
      <w:r>
        <w:t>[Date]</w:t>
      </w:r>
    </w:p>
    <w:p/>
    <w:p>
      <w:r>
        <w:t>Hiring Manager</w:t>
      </w:r>
    </w:p>
    <w:p>
      <w:r>
        <w:t>[Company Name]</w:t>
      </w:r>
    </w:p>
    <w:p>
      <w:r>
        <w:t>[Company Address]</w:t>
      </w:r>
    </w:p>
    <w:p>
      <w:r>
        <w:t>[City, State, Zip]</w:t>
      </w:r>
    </w:p>
    <w:p/>
    <w:p>
      <w:r>
        <w:t>Dear Hiring Manager,</w:t>
      </w:r>
    </w:p>
    <w:p/>
    <w:p>
      <w:r>
        <w:t>I am writing to express my interest in the backend developer position at [Company Name]. With a strong background in Python, Django, and distributed systems, I am excited about the opportunity to contribute to your team and help build robust, scalable APIs using Django (DRF).</w:t>
      </w:r>
    </w:p>
    <w:p/>
    <w:p>
      <w:r>
        <w:t>In my current role as a Research Analyst at Vanderbilt University Medical Center, I have honed my skills in data analysis and processing, utilizing tools like MATLAB to analyze complex datasets. I have a proven track record of collaborating with diverse teams to deliver high-quality results, such as developing a post-election strategy for the Center of Collaborative Democracy at 180 Degrees Consulting. These experiences have equipped me with the ability to optimize application performance and collaborate effectively with front-end developers, aligning with the key responsibilities outlined in the job description.</w:t>
      </w:r>
    </w:p>
    <w:p/>
    <w:p>
      <w:r>
        <w:t>My passion for building high-quality web applications and tackling complex technical challenges aligns perfectly with the requirements of the role at [Company Name]. I am confident in my ability to contribute to your team with my expertise in Django, Python, and distributed systems. Additionally, my experience in leading projects and managing safety protocols at the Vanderbilt Fusion Project demonstrates my ability to work independently with full autonomy.</w:t>
      </w:r>
    </w:p>
    <w:p/>
    <w:p>
      <w:r>
        <w:t>I am excited about the opportunity to bring my skills and enthusiasm to [Company Name] and contribute to your innovative projects. I am confident that my background and experience make me a strong fit for this role, and I am eager to discuss how my skills align with your team's needs.</w:t>
      </w:r>
    </w:p>
    <w:p/>
    <w:p>
      <w:r>
        <w:t>Thank you for considering my application. I have included links to my LinkedIn profile and GitHub account for your reference. I look forward to the possibility of discussing my application further.</w:t>
      </w:r>
    </w:p>
    <w:p/>
    <w:p>
      <w:r>
        <w:t>Warm regards,</w:t>
      </w:r>
    </w:p>
    <w:p/>
    <w:p>
      <w:r>
        <w:t>Pranav Narayanan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