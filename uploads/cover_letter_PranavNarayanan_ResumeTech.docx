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Pranav Narayanan</w:t>
      </w:r>
    </w:p>
    <w:p>
      <w:r>
        <w:t>Eden Prairie, MN</w:t>
      </w:r>
    </w:p>
    <w:p>
      <w:r>
        <w:t>pranav.narayanan@vanderbilt.edu</w:t>
      </w:r>
    </w:p>
    <w:p>
      <w:r>
        <w:t>952-356-6243</w:t>
      </w:r>
    </w:p>
    <w:p/>
    <w:p>
      <w:r>
        <w:t>[Date]</w:t>
      </w:r>
    </w:p>
    <w:p/>
    <w:p>
      <w:r>
        <w:t>Hiring Manager</w:t>
      </w:r>
    </w:p>
    <w:p>
      <w:r>
        <w:t>Stripe</w:t>
      </w:r>
    </w:p>
    <w:p>
      <w:r>
        <w:t>Remote – USA</w:t>
      </w:r>
    </w:p>
    <w:p/>
    <w:p>
      <w:r>
        <w:t>Dear Hiring Manager,</w:t>
      </w:r>
    </w:p>
    <w:p/>
    <w:p>
      <w:r>
        <w:t>I am writing to express my interest in the Software Engineering Intern position at Stripe, as advertised. With a strong background in both Electrical &amp; Computer Engineering and Applied Mathematics, along with hands-on experience in software development, I am confident in my ability to contribute effectively to your team.</w:t>
      </w:r>
    </w:p>
    <w:p/>
    <w:p>
      <w:r>
        <w:t>In my current role as a Research Analyst at Vanderbilt University Medical Center, I have honed my skills in analyzing and visualizing complex data using tools like MATLAB. I have also collaborated with cross-functional teams to align neurophysiological recordings with behavioral tasks, showcasing my ability to work effectively in a team environment to achieve project goals.</w:t>
      </w:r>
    </w:p>
    <w:p/>
    <w:p>
      <w:r>
        <w:t>My experience as a Business Analyst at 180 Degrees Consulting has equipped me with the communication and teamwork skills necessary to thrive in a collaborative work environment. I have also developed strong problem-solving abilities and a keen eye for optimizing performance, both of which are essential for success in software engineering.</w:t>
      </w:r>
    </w:p>
    <w:p/>
    <w:p>
      <w:r>
        <w:t>I am currently pursuing a degree in Electrical &amp; Computer Engineering and have experience with programming languages such as MATLAB, Java, and Python. I am eager to further develop my skills and gain hands-on experience with modern web technologies, making me a perfect fit for the Software Engineering Intern role at Stripe.</w:t>
      </w:r>
    </w:p>
    <w:p/>
    <w:p>
      <w:r>
        <w:t>I am excited about the opportunity to contribute to the innovative work being done at Stripe and am confident that my skills and experiences make me a strong candidate for this position. Thank you for considering my application. I look forward to the possibility of discussing how my background, skills, and enthusiasm align with the needs of your team.</w:t>
      </w:r>
    </w:p>
    <w:p/>
    <w:p>
      <w:r>
        <w:t>Warm regards,</w:t>
      </w:r>
    </w:p>
    <w:p/>
    <w:p>
      <w:r>
        <w:t>Pranav Narayanan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