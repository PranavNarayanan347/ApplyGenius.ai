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Pranav Narayanan</w:t>
      </w:r>
    </w:p>
    <w:p>
      <w:r>
        <w:t>Eden Prairie, MN • pranav.narayanan@vanderbilt.edu • www.linkedin.com/in/pranav-narayanan12345 • 952-356-6243</w:t>
      </w:r>
    </w:p>
    <w:p>
      <w:r>
        <w:t>EDUCATION ______</w:t>
      </w:r>
    </w:p>
    <w:p>
      <w:r>
        <w:t>Vanderbilt University Nashville, Tennessee</w:t>
      </w:r>
    </w:p>
    <w:p>
      <w:r>
        <w:t>GPA: 3.81/4.00 Expected May 2028</w:t>
      </w:r>
    </w:p>
    <w:p>
      <w:r>
        <w:t>Majors: Electrical &amp; Computer Engineering, Applied Mathematics | Minor: Business</w:t>
      </w:r>
    </w:p>
    <w:p>
      <w:r>
        <w:t>Eden Prairie High School Eden Prairie, Minnesota</w:t>
      </w:r>
    </w:p>
    <w:p>
      <w:r>
        <w:t>GPA: 4.00/4.00 ACT: 35 | VU Merit Scholar | Presidential Service Award - Gold June 2024</w:t>
      </w:r>
    </w:p>
    <w:p>
      <w:r>
        <w:t>PROFESSIONAL EXPERIENCE</w:t>
      </w:r>
    </w:p>
    <w:p>
      <w:r>
        <w:t>Vanderbilt University Medical Center – Bick Lab Nashville, Tennessee</w:t>
      </w:r>
    </w:p>
    <w:p>
      <w:r>
        <w:t>Research Analyst January 2025 - Present</w:t>
      </w:r>
    </w:p>
    <w:p>
      <w:r>
        <w:t>• Identifying neurophysiology biomarkers of brain stimulation associated with 40+ patients with Parkinson’s disease</w:t>
      </w:r>
    </w:p>
    <w:p>
      <w:r>
        <w:t>• Aligning neurophysiological recordings with behavioral tasks by analyzing 100+ hours of LFP and EMG data</w:t>
      </w:r>
    </w:p>
    <w:p>
      <w:r>
        <w:t>• Utilizing Python and Django for data processing and analysis of neurophysiological datasets</w:t>
      </w:r>
    </w:p>
    <w:p>
      <w:r>
        <w:t>180 Degrees Consulting Nashville, Tennessee</w:t>
      </w:r>
    </w:p>
    <w:p>
      <w:r>
        <w:t>Business Analyst September 2024 - Present</w:t>
      </w:r>
    </w:p>
    <w:p>
      <w:r>
        <w:t>• Collaborated with analysts to develop a strategy using Python and Django for the Center of Collaborative Democracy</w:t>
      </w:r>
    </w:p>
    <w:p>
      <w:r>
        <w:t>• Created a marketing plan integrating third-party services like payment gateways using consulting tools</w:t>
      </w:r>
    </w:p>
    <w:p>
      <w:r>
        <w:t>• Researched industry reports and presented findings to clients</w:t>
      </w:r>
    </w:p>
    <w:p>
      <w:r>
        <w:t>Vanderbilt Fusion Project Nashville, Tennessee</w:t>
      </w:r>
    </w:p>
    <w:p>
      <w:r>
        <w:t>Safety Team Member September 2024 - Present</w:t>
      </w:r>
    </w:p>
    <w:p>
      <w:r>
        <w:t>• Implementing safety and regulatory compliance measures for the undergraduate nuclear fusion reactor</w:t>
      </w:r>
    </w:p>
    <w:p>
      <w:r>
        <w:t>• Prepared risk assessment and mitigation strategy using Django models for maximum safety standards</w:t>
      </w:r>
    </w:p>
    <w:p>
      <w:r>
        <w:t>• Facilitating safety protocols for radiation, high voltage, and other reactor aspects</w:t>
      </w:r>
    </w:p>
    <w:p>
      <w:r>
        <w:t>Astrin Bioscience St. Paul, Minnesota</w:t>
      </w:r>
    </w:p>
    <w:p>
      <w:r>
        <w:t>Engineering Intern June 2023 - September 2023</w:t>
      </w:r>
    </w:p>
    <w:p>
      <w:r>
        <w:t>• Led manufacturing and quality assurance using Python and Django for fluid dynamic identification chips</w:t>
      </w:r>
    </w:p>
    <w:p>
      <w:r>
        <w:t>• Analyzed chips integral to the company’s imaging platform for cancer detection</w:t>
      </w:r>
    </w:p>
    <w:p>
      <w:r>
        <w:t>• Employed engineering techniques like plasma etching and thermal adhesives</w:t>
      </w:r>
    </w:p>
    <w:p>
      <w:r>
        <w:t>PROJECTS _____________</w:t>
      </w:r>
    </w:p>
    <w:p>
      <w:r>
        <w:t>NeuraFrame VR Eden Prairie, Minnesota</w:t>
      </w:r>
    </w:p>
    <w:p>
      <w:r>
        <w:t>Co-Creator June 2022 – June 2023</w:t>
      </w:r>
    </w:p>
    <w:p>
      <w:r>
        <w:t>• Created VR-based model to treat neurodegenerative diseases</w:t>
      </w:r>
    </w:p>
    <w:p>
      <w:r>
        <w:t>• Conducted research and engaged experts to establish clinical feasibility</w:t>
      </w:r>
    </w:p>
    <w:p>
      <w:r>
        <w:t>• Developed an innovation brief showcasing technology</w:t>
      </w:r>
    </w:p>
    <w:p>
      <w:r>
        <w:t>COMMUNITY SERVICE _____________</w:t>
      </w:r>
    </w:p>
    <w:p>
      <w:r>
        <w:t>Vandy Karma Nashville, Tennessee</w:t>
      </w:r>
    </w:p>
    <w:p>
      <w:r>
        <w:t>Treasurer December 2024 - Present</w:t>
      </w:r>
    </w:p>
    <w:p>
      <w:r>
        <w:t>• Overseeing budget and financial operations using Django for smooth operations</w:t>
      </w:r>
    </w:p>
    <w:p>
      <w:r>
        <w:t>• Developing sponsorship proposals and grant applications for funding</w:t>
      </w:r>
    </w:p>
    <w:p>
      <w:r>
        <w:t>• Executing religious and cultural events</w:t>
      </w:r>
    </w:p>
    <w:p>
      <w:r>
        <w:t>Huddle to Heal Campaign Eden Prairie, Minnesota</w:t>
      </w:r>
    </w:p>
    <w:p>
      <w:r>
        <w:t>Project Director June 2023 - February 2024</w:t>
      </w:r>
    </w:p>
    <w:p>
      <w:r>
        <w:t>• Managed logistics and operations for a fundraising event</w:t>
      </w:r>
    </w:p>
    <w:p>
      <w:r>
        <w:t>• Raised funds for support resources</w:t>
      </w:r>
    </w:p>
    <w:p>
      <w:r>
        <w:t>• Recruited players, volunteers, and sponsors</w:t>
      </w:r>
    </w:p>
    <w:p>
      <w:r>
        <w:t>Chinmaya Mission Twin Cities Chaska, Minnesota</w:t>
      </w:r>
    </w:p>
    <w:p>
      <w:r>
        <w:t>Cultural Team Intern June 2022 – August 2023</w:t>
      </w:r>
    </w:p>
    <w:p>
      <w:r>
        <w:t>• Organized religious overnight camp and managed a stage play</w:t>
      </w:r>
    </w:p>
    <w:p>
      <w:r>
        <w:t>• Aided in administrative tasks</w:t>
      </w:r>
    </w:p>
    <w:p>
      <w:r>
        <w:t>SKILLS &amp; INTERESTS ___________________</w:t>
      </w:r>
    </w:p>
    <w:p>
      <w:r>
        <w:t>Skills: Python &amp; Django proficiency, Financial Modeling, UI Design: Figma, Project Management, Intermediate Spanish</w:t>
      </w:r>
    </w:p>
    <w:p>
      <w:r>
        <w:t>Interests: The Human Brain, Adventure Sports, Minnesota Vikings History, How I Met Your Mother, Mall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